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901" w:rsidRPr="006042A9" w:rsidRDefault="006042A9" w:rsidP="001A4012">
      <w:pPr>
        <w:pStyle w:val="Title"/>
        <w:jc w:val="both"/>
        <w:rPr>
          <w:sz w:val="56"/>
        </w:rPr>
      </w:pPr>
      <w:bookmarkStart w:id="0" w:name="_GoBack"/>
      <w:r w:rsidRPr="006042A9">
        <w:rPr>
          <w:sz w:val="56"/>
        </w:rPr>
        <w:t>Entrepreneurship – Course Overview</w:t>
      </w:r>
    </w:p>
    <w:p w:rsidR="00273901" w:rsidRPr="006042A9" w:rsidRDefault="006042A9" w:rsidP="001A4012">
      <w:pPr>
        <w:jc w:val="both"/>
        <w:rPr>
          <w:sz w:val="24"/>
        </w:rPr>
      </w:pPr>
      <w:r w:rsidRPr="006042A9">
        <w:rPr>
          <w:sz w:val="24"/>
        </w:rPr>
        <w:t>Institution: Excellent Coaching</w:t>
      </w:r>
    </w:p>
    <w:p w:rsidR="00273901" w:rsidRPr="006042A9" w:rsidRDefault="006042A9" w:rsidP="001A4012">
      <w:pPr>
        <w:jc w:val="both"/>
        <w:rPr>
          <w:sz w:val="24"/>
        </w:rPr>
      </w:pPr>
      <w:r w:rsidRPr="006042A9">
        <w:rPr>
          <w:sz w:val="24"/>
        </w:rPr>
        <w:t>Level: Intermediate / Pre-University</w:t>
      </w:r>
    </w:p>
    <w:p w:rsidR="00273901" w:rsidRPr="006042A9" w:rsidRDefault="006042A9" w:rsidP="001A4012">
      <w:pPr>
        <w:jc w:val="both"/>
        <w:rPr>
          <w:sz w:val="24"/>
        </w:rPr>
      </w:pPr>
      <w:r w:rsidRPr="006042A9">
        <w:rPr>
          <w:sz w:val="24"/>
        </w:rPr>
        <w:t>Format: Practical + Case-Based Learning</w:t>
      </w:r>
    </w:p>
    <w:p w:rsidR="00273901" w:rsidRPr="006042A9" w:rsidRDefault="006042A9" w:rsidP="001A4012">
      <w:pPr>
        <w:pStyle w:val="Heading1"/>
        <w:jc w:val="both"/>
        <w:rPr>
          <w:sz w:val="32"/>
        </w:rPr>
      </w:pPr>
      <w:r w:rsidRPr="006042A9">
        <w:rPr>
          <w:sz w:val="32"/>
        </w:rPr>
        <w:t>Course Description</w:t>
      </w:r>
    </w:p>
    <w:p w:rsidR="00273901" w:rsidRPr="006042A9" w:rsidRDefault="006042A9" w:rsidP="001A4012">
      <w:pPr>
        <w:jc w:val="both"/>
        <w:rPr>
          <w:sz w:val="24"/>
        </w:rPr>
      </w:pPr>
      <w:r w:rsidRPr="006042A9">
        <w:rPr>
          <w:sz w:val="24"/>
        </w:rPr>
        <w:t>This course empowers students to think like entrepreneurs. It covers the essential skills and strategies needed to develop, launch, and grow a successful business. Real-world examples and projects help bridge the gap between theory and practice.</w:t>
      </w:r>
    </w:p>
    <w:p w:rsidR="00273901" w:rsidRPr="006042A9" w:rsidRDefault="006042A9" w:rsidP="001A4012">
      <w:pPr>
        <w:pStyle w:val="Heading1"/>
        <w:jc w:val="both"/>
        <w:rPr>
          <w:sz w:val="32"/>
        </w:rPr>
      </w:pPr>
      <w:r w:rsidRPr="006042A9">
        <w:rPr>
          <w:sz w:val="32"/>
        </w:rPr>
        <w:t>Topics Covered</w:t>
      </w:r>
    </w:p>
    <w:p w:rsidR="00273901" w:rsidRPr="006042A9" w:rsidRDefault="006042A9" w:rsidP="001A4012">
      <w:pPr>
        <w:pStyle w:val="ListBullet"/>
        <w:jc w:val="both"/>
        <w:rPr>
          <w:sz w:val="24"/>
        </w:rPr>
      </w:pPr>
      <w:r w:rsidRPr="006042A9">
        <w:rPr>
          <w:sz w:val="24"/>
        </w:rPr>
        <w:t>- What is Entrepreneurship?</w:t>
      </w:r>
    </w:p>
    <w:p w:rsidR="00273901" w:rsidRPr="006042A9" w:rsidRDefault="006042A9" w:rsidP="001A4012">
      <w:pPr>
        <w:pStyle w:val="ListBullet"/>
        <w:jc w:val="both"/>
        <w:rPr>
          <w:sz w:val="24"/>
        </w:rPr>
      </w:pPr>
      <w:r w:rsidRPr="006042A9">
        <w:rPr>
          <w:sz w:val="24"/>
        </w:rPr>
        <w:t>- Traits of Successful Entrepreneurs</w:t>
      </w:r>
    </w:p>
    <w:p w:rsidR="00273901" w:rsidRPr="006042A9" w:rsidRDefault="006042A9" w:rsidP="001A4012">
      <w:pPr>
        <w:pStyle w:val="ListBullet"/>
        <w:jc w:val="both"/>
        <w:rPr>
          <w:sz w:val="24"/>
        </w:rPr>
      </w:pPr>
      <w:r w:rsidRPr="006042A9">
        <w:rPr>
          <w:sz w:val="24"/>
        </w:rPr>
        <w:t>- Idea Generation &amp; Business Models</w:t>
      </w:r>
    </w:p>
    <w:p w:rsidR="00273901" w:rsidRPr="006042A9" w:rsidRDefault="006042A9" w:rsidP="001A4012">
      <w:pPr>
        <w:pStyle w:val="ListBullet"/>
        <w:jc w:val="both"/>
        <w:rPr>
          <w:sz w:val="24"/>
        </w:rPr>
      </w:pPr>
      <w:r w:rsidRPr="006042A9">
        <w:rPr>
          <w:sz w:val="24"/>
        </w:rPr>
        <w:t>- Business Planning &amp; Pitching</w:t>
      </w:r>
    </w:p>
    <w:p w:rsidR="00273901" w:rsidRPr="006042A9" w:rsidRDefault="006042A9" w:rsidP="001A4012">
      <w:pPr>
        <w:pStyle w:val="ListBullet"/>
        <w:jc w:val="both"/>
        <w:rPr>
          <w:sz w:val="24"/>
        </w:rPr>
      </w:pPr>
      <w:r w:rsidRPr="006042A9">
        <w:rPr>
          <w:sz w:val="24"/>
        </w:rPr>
        <w:t>- Marketing and Branding Basics</w:t>
      </w:r>
    </w:p>
    <w:p w:rsidR="00273901" w:rsidRPr="006042A9" w:rsidRDefault="006042A9" w:rsidP="001A4012">
      <w:pPr>
        <w:pStyle w:val="ListBullet"/>
        <w:jc w:val="both"/>
        <w:rPr>
          <w:sz w:val="24"/>
        </w:rPr>
      </w:pPr>
      <w:r w:rsidRPr="006042A9">
        <w:rPr>
          <w:sz w:val="24"/>
        </w:rPr>
        <w:t>- Operations and Team Building</w:t>
      </w:r>
    </w:p>
    <w:p w:rsidR="00273901" w:rsidRPr="006042A9" w:rsidRDefault="006042A9" w:rsidP="001A4012">
      <w:pPr>
        <w:pStyle w:val="ListBullet"/>
        <w:jc w:val="both"/>
        <w:rPr>
          <w:sz w:val="24"/>
        </w:rPr>
      </w:pPr>
      <w:r w:rsidRPr="006042A9">
        <w:rPr>
          <w:sz w:val="24"/>
        </w:rPr>
        <w:t>- Financial Planning and Budgeting</w:t>
      </w:r>
    </w:p>
    <w:p w:rsidR="00273901" w:rsidRPr="006042A9" w:rsidRDefault="006042A9" w:rsidP="001A4012">
      <w:pPr>
        <w:pStyle w:val="ListBullet"/>
        <w:jc w:val="both"/>
        <w:rPr>
          <w:sz w:val="24"/>
        </w:rPr>
      </w:pPr>
      <w:r w:rsidRPr="006042A9">
        <w:rPr>
          <w:sz w:val="24"/>
        </w:rPr>
        <w:t>- Legal Considerations for Startups</w:t>
      </w:r>
    </w:p>
    <w:p w:rsidR="00273901" w:rsidRPr="006042A9" w:rsidRDefault="006042A9" w:rsidP="001A4012">
      <w:pPr>
        <w:pStyle w:val="ListBullet"/>
        <w:jc w:val="both"/>
        <w:rPr>
          <w:sz w:val="24"/>
        </w:rPr>
      </w:pPr>
      <w:r w:rsidRPr="006042A9">
        <w:rPr>
          <w:sz w:val="24"/>
        </w:rPr>
        <w:t>- Failures and Pivoting</w:t>
      </w:r>
    </w:p>
    <w:p w:rsidR="00273901" w:rsidRPr="006042A9" w:rsidRDefault="006042A9" w:rsidP="001A4012">
      <w:pPr>
        <w:pStyle w:val="Heading1"/>
        <w:jc w:val="both"/>
        <w:rPr>
          <w:sz w:val="32"/>
        </w:rPr>
      </w:pPr>
      <w:r w:rsidRPr="006042A9">
        <w:rPr>
          <w:sz w:val="32"/>
        </w:rPr>
        <w:t>Learning Outcomes</w:t>
      </w:r>
    </w:p>
    <w:p w:rsidR="00273901" w:rsidRPr="006042A9" w:rsidRDefault="006042A9" w:rsidP="001A4012">
      <w:pPr>
        <w:pStyle w:val="ListBullet"/>
        <w:jc w:val="both"/>
        <w:rPr>
          <w:sz w:val="24"/>
        </w:rPr>
      </w:pPr>
      <w:r w:rsidRPr="006042A9">
        <w:rPr>
          <w:sz w:val="24"/>
        </w:rPr>
        <w:t>- Create a business idea and plan</w:t>
      </w:r>
    </w:p>
    <w:p w:rsidR="00273901" w:rsidRPr="006042A9" w:rsidRDefault="006042A9" w:rsidP="001A4012">
      <w:pPr>
        <w:pStyle w:val="ListBullet"/>
        <w:jc w:val="both"/>
        <w:rPr>
          <w:sz w:val="24"/>
        </w:rPr>
      </w:pPr>
      <w:r w:rsidRPr="006042A9">
        <w:rPr>
          <w:sz w:val="24"/>
        </w:rPr>
        <w:t>- Understand risk-taking and innovation</w:t>
      </w:r>
    </w:p>
    <w:p w:rsidR="00273901" w:rsidRPr="006042A9" w:rsidRDefault="006042A9" w:rsidP="001A4012">
      <w:pPr>
        <w:pStyle w:val="ListBullet"/>
        <w:jc w:val="both"/>
        <w:rPr>
          <w:sz w:val="24"/>
        </w:rPr>
      </w:pPr>
      <w:r w:rsidRPr="006042A9">
        <w:rPr>
          <w:sz w:val="24"/>
        </w:rPr>
        <w:t>- Pitch business models confidently</w:t>
      </w:r>
    </w:p>
    <w:p w:rsidR="00273901" w:rsidRPr="006042A9" w:rsidRDefault="006042A9" w:rsidP="001A4012">
      <w:pPr>
        <w:pStyle w:val="ListBullet"/>
        <w:jc w:val="both"/>
        <w:rPr>
          <w:sz w:val="24"/>
        </w:rPr>
      </w:pPr>
      <w:r w:rsidRPr="006042A9">
        <w:rPr>
          <w:sz w:val="24"/>
        </w:rPr>
        <w:t>- Learn basics of running a startup</w:t>
      </w:r>
    </w:p>
    <w:p w:rsidR="00273901" w:rsidRPr="006042A9" w:rsidRDefault="006042A9" w:rsidP="001A4012">
      <w:pPr>
        <w:pStyle w:val="Heading1"/>
        <w:jc w:val="both"/>
        <w:rPr>
          <w:sz w:val="32"/>
        </w:rPr>
      </w:pPr>
      <w:r w:rsidRPr="006042A9">
        <w:rPr>
          <w:sz w:val="32"/>
        </w:rPr>
        <w:t>Deliverables</w:t>
      </w:r>
    </w:p>
    <w:p w:rsidR="00273901" w:rsidRPr="006042A9" w:rsidRDefault="006042A9" w:rsidP="001A4012">
      <w:pPr>
        <w:pStyle w:val="ListBullet"/>
        <w:jc w:val="both"/>
        <w:rPr>
          <w:sz w:val="24"/>
        </w:rPr>
      </w:pPr>
      <w:r w:rsidRPr="006042A9">
        <w:rPr>
          <w:sz w:val="24"/>
        </w:rPr>
        <w:t>- Business Idea Worksheets</w:t>
      </w:r>
    </w:p>
    <w:p w:rsidR="00273901" w:rsidRPr="006042A9" w:rsidRDefault="006042A9" w:rsidP="001A4012">
      <w:pPr>
        <w:pStyle w:val="ListBullet"/>
        <w:jc w:val="both"/>
        <w:rPr>
          <w:sz w:val="24"/>
        </w:rPr>
      </w:pPr>
      <w:r w:rsidRPr="006042A9">
        <w:rPr>
          <w:sz w:val="24"/>
        </w:rPr>
        <w:t>- Mini Pitch Deck Templates</w:t>
      </w:r>
    </w:p>
    <w:p w:rsidR="00273901" w:rsidRPr="006042A9" w:rsidRDefault="006042A9" w:rsidP="001A4012">
      <w:pPr>
        <w:pStyle w:val="ListBullet"/>
        <w:jc w:val="both"/>
        <w:rPr>
          <w:sz w:val="24"/>
        </w:rPr>
      </w:pPr>
      <w:r w:rsidRPr="006042A9">
        <w:rPr>
          <w:sz w:val="24"/>
        </w:rPr>
        <w:t>- Interview with Local Entrepreneurs</w:t>
      </w:r>
    </w:p>
    <w:p w:rsidR="00273901" w:rsidRPr="006042A9" w:rsidRDefault="006042A9" w:rsidP="001A4012">
      <w:pPr>
        <w:pStyle w:val="ListBullet"/>
        <w:jc w:val="both"/>
        <w:rPr>
          <w:sz w:val="24"/>
        </w:rPr>
      </w:pPr>
      <w:r w:rsidRPr="006042A9">
        <w:rPr>
          <w:sz w:val="24"/>
        </w:rPr>
        <w:t>- Startup Case Studies</w:t>
      </w:r>
      <w:bookmarkEnd w:id="0"/>
    </w:p>
    <w:sectPr w:rsidR="00273901" w:rsidRPr="006042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A4012"/>
    <w:rsid w:val="00273901"/>
    <w:rsid w:val="0029639D"/>
    <w:rsid w:val="00326F90"/>
    <w:rsid w:val="006042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872B215-D085-4D65-8486-76D9C32F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1323B7-5144-42AA-818F-9584B2E5D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4</cp:revision>
  <dcterms:created xsi:type="dcterms:W3CDTF">2025-06-20T10:49:00Z</dcterms:created>
  <dcterms:modified xsi:type="dcterms:W3CDTF">2025-06-20T10:51:00Z</dcterms:modified>
  <cp:category/>
</cp:coreProperties>
</file>